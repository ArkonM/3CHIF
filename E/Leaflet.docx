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A671" w14:textId="16F43B78" w:rsidR="00D250FA" w:rsidRDefault="00D250FA">
      <w:pPr>
        <w:rPr>
          <w:lang w:val="en-GB"/>
        </w:rPr>
      </w:pPr>
      <w:bookmarkStart w:id="0" w:name="_Hlk71102809"/>
      <w:r w:rsidRPr="00D250FA">
        <w:rPr>
          <w:b/>
          <w:lang w:val="en-GB"/>
        </w:rPr>
        <w:t xml:space="preserve">What is the problem with common Taxi </w:t>
      </w:r>
      <w:r>
        <w:rPr>
          <w:b/>
          <w:lang w:val="en-GB"/>
        </w:rPr>
        <w:t>c</w:t>
      </w:r>
      <w:r w:rsidRPr="00D250FA">
        <w:rPr>
          <w:b/>
          <w:lang w:val="en-GB"/>
        </w:rPr>
        <w:t>ars?</w:t>
      </w:r>
      <w:r>
        <w:rPr>
          <w:b/>
          <w:lang w:val="en-GB"/>
        </w:rPr>
        <w:br/>
      </w:r>
      <w:r>
        <w:rPr>
          <w:lang w:val="en-GB"/>
        </w:rPr>
        <w:t>Normal Taxi cars are contributing to Co2 emissions and traffic jams in cities. But they have an important role. Without them there would be even more cars on the streets and the city would just stop moving.</w:t>
      </w:r>
    </w:p>
    <w:p w14:paraId="2180ADF1" w14:textId="77777777" w:rsidR="00E1516F" w:rsidRDefault="00E1516F">
      <w:pPr>
        <w:rPr>
          <w:lang w:val="en-GB"/>
        </w:rPr>
      </w:pPr>
    </w:p>
    <w:p w14:paraId="20C38457" w14:textId="099A6B03" w:rsidR="00E1516F" w:rsidRDefault="00E1516F">
      <w:pPr>
        <w:rPr>
          <w:lang w:val="en-GB"/>
        </w:rPr>
      </w:pPr>
      <w:r w:rsidRPr="00E1516F">
        <w:rPr>
          <w:b/>
          <w:lang w:val="en-GB"/>
        </w:rPr>
        <w:t>What</w:t>
      </w:r>
      <w:r>
        <w:rPr>
          <w:b/>
          <w:lang w:val="en-GB"/>
        </w:rPr>
        <w:t xml:space="preserve"> i</w:t>
      </w:r>
      <w:r w:rsidRPr="00E1516F">
        <w:rPr>
          <w:b/>
          <w:lang w:val="en-GB"/>
        </w:rPr>
        <w:t>s the problem?</w:t>
      </w:r>
      <w:r>
        <w:rPr>
          <w:b/>
          <w:lang w:val="en-GB"/>
        </w:rPr>
        <w:br/>
      </w:r>
      <w:r>
        <w:rPr>
          <w:lang w:val="en-GB"/>
        </w:rPr>
        <w:t>The problem is, in a few years there are far more people, and with that cars on the streets, as the engineers had planned for many years ago.</w:t>
      </w:r>
    </w:p>
    <w:p w14:paraId="04081827" w14:textId="45933D46" w:rsidR="001571EB" w:rsidRDefault="001571EB">
      <w:pPr>
        <w:rPr>
          <w:lang w:val="en-GB"/>
        </w:rPr>
      </w:pPr>
    </w:p>
    <w:p w14:paraId="347F58D9" w14:textId="24B63F75" w:rsidR="001571EB" w:rsidRDefault="001571EB">
      <w:pPr>
        <w:rPr>
          <w:lang w:val="en-GB"/>
        </w:rPr>
      </w:pPr>
      <w:r>
        <w:rPr>
          <w:b/>
          <w:lang w:val="en-GB"/>
        </w:rPr>
        <w:t>Our solution</w:t>
      </w:r>
      <w:r>
        <w:rPr>
          <w:b/>
          <w:lang w:val="en-GB"/>
        </w:rPr>
        <w:br/>
      </w:r>
      <w:r>
        <w:rPr>
          <w:lang w:val="en-GB"/>
        </w:rPr>
        <w:t>A flying Taxi Service. We have been developing flying drones for decades and now is the time to use them. Flying drones would easily fly over traffic jams and other roablocks.</w:t>
      </w:r>
    </w:p>
    <w:p w14:paraId="7EAD3F7F" w14:textId="5769DCBA" w:rsidR="006247C9" w:rsidRDefault="006247C9">
      <w:pPr>
        <w:rPr>
          <w:lang w:val="en-GB"/>
        </w:rPr>
      </w:pPr>
    </w:p>
    <w:p w14:paraId="59BA0B91" w14:textId="362515B3" w:rsidR="006247C9" w:rsidRDefault="006247C9">
      <w:pPr>
        <w:rPr>
          <w:lang w:val="en-GB"/>
        </w:rPr>
      </w:pPr>
      <w:r>
        <w:rPr>
          <w:b/>
          <w:lang w:val="en-GB"/>
        </w:rPr>
        <w:t>Is it not dangerous?</w:t>
      </w:r>
      <w:r>
        <w:rPr>
          <w:lang w:val="en-GB"/>
        </w:rPr>
        <w:br/>
        <w:t xml:space="preserve">Of course not, else we would not </w:t>
      </w:r>
      <w:r w:rsidR="0082260A">
        <w:rPr>
          <w:lang w:val="en-GB"/>
        </w:rPr>
        <w:t>present the idea. The drones would not fly around without proper “skystreets”. They would fly 5-7 meters above the normal street, at intersections every joining street gets its own height, so you do not have to stop for other drones or red lights. After an intersection they level out again to the usual 5-7 meters of height</w:t>
      </w:r>
      <w:r w:rsidR="00C55853">
        <w:rPr>
          <w:lang w:val="en-GB"/>
        </w:rPr>
        <w:t>.</w:t>
      </w:r>
    </w:p>
    <w:p w14:paraId="47BE4852" w14:textId="69E958E3" w:rsidR="002018F5" w:rsidRDefault="002018F5">
      <w:pPr>
        <w:rPr>
          <w:lang w:val="en-GB"/>
        </w:rPr>
      </w:pPr>
    </w:p>
    <w:p w14:paraId="46B1F5A3" w14:textId="735BD298" w:rsidR="002018F5" w:rsidRPr="002018F5" w:rsidRDefault="002018F5">
      <w:pPr>
        <w:rPr>
          <w:lang w:val="en-GB"/>
        </w:rPr>
      </w:pPr>
      <w:r w:rsidRPr="002018F5">
        <w:rPr>
          <w:b/>
          <w:lang w:val="en-GB"/>
        </w:rPr>
        <w:t>Why drones</w:t>
      </w:r>
      <w:r>
        <w:rPr>
          <w:b/>
          <w:lang w:val="en-GB"/>
        </w:rPr>
        <w:t xml:space="preserve"> and would it be expenisve</w:t>
      </w:r>
      <w:r w:rsidRPr="002018F5">
        <w:rPr>
          <w:b/>
          <w:lang w:val="en-GB"/>
        </w:rPr>
        <w:t>?</w:t>
      </w:r>
      <w:r>
        <w:rPr>
          <w:b/>
          <w:lang w:val="en-GB"/>
        </w:rPr>
        <w:br/>
      </w:r>
      <w:r>
        <w:rPr>
          <w:lang w:val="en-GB"/>
        </w:rPr>
        <w:t>Drones have already been well developed and they can be used electricaly. They would have a lower carbon footprint in comparison to cars.</w:t>
      </w:r>
      <w:r>
        <w:rPr>
          <w:lang w:val="en-GB"/>
        </w:rPr>
        <w:br/>
        <w:t xml:space="preserve">Yes, it will be more expensive at the beginning but not too much and not for long. After a few </w:t>
      </w:r>
      <w:r w:rsidR="00C53D63">
        <w:rPr>
          <w:lang w:val="en-GB"/>
        </w:rPr>
        <w:t>months</w:t>
      </w:r>
      <w:r>
        <w:rPr>
          <w:lang w:val="en-GB"/>
        </w:rPr>
        <w:t xml:space="preserve"> of </w:t>
      </w:r>
      <w:r w:rsidR="004B4B08">
        <w:rPr>
          <w:lang w:val="en-GB"/>
        </w:rPr>
        <w:t>flying,</w:t>
      </w:r>
      <w:r>
        <w:rPr>
          <w:lang w:val="en-GB"/>
        </w:rPr>
        <w:t xml:space="preserve"> we can optimise the service and maybe even lower the price to todays standards.</w:t>
      </w:r>
      <w:bookmarkEnd w:id="0"/>
    </w:p>
    <w:sectPr w:rsidR="002018F5" w:rsidRPr="00201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F054" w14:textId="77777777" w:rsidR="006379CA" w:rsidRDefault="006379CA" w:rsidP="0027454B">
      <w:pPr>
        <w:spacing w:after="0" w:line="240" w:lineRule="auto"/>
      </w:pPr>
      <w:r>
        <w:separator/>
      </w:r>
    </w:p>
  </w:endnote>
  <w:endnote w:type="continuationSeparator" w:id="0">
    <w:p w14:paraId="68698D7C" w14:textId="77777777" w:rsidR="006379CA" w:rsidRDefault="006379CA" w:rsidP="0027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FF089" w14:textId="77777777" w:rsidR="006379CA" w:rsidRDefault="006379CA" w:rsidP="0027454B">
      <w:pPr>
        <w:spacing w:after="0" w:line="240" w:lineRule="auto"/>
      </w:pPr>
      <w:r>
        <w:separator/>
      </w:r>
    </w:p>
  </w:footnote>
  <w:footnote w:type="continuationSeparator" w:id="0">
    <w:p w14:paraId="05238A49" w14:textId="77777777" w:rsidR="006379CA" w:rsidRDefault="006379CA" w:rsidP="002745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1571EB"/>
    <w:rsid w:val="002018F5"/>
    <w:rsid w:val="00206685"/>
    <w:rsid w:val="0027454B"/>
    <w:rsid w:val="003512AA"/>
    <w:rsid w:val="004B4B08"/>
    <w:rsid w:val="005E5369"/>
    <w:rsid w:val="006247C9"/>
    <w:rsid w:val="006379CA"/>
    <w:rsid w:val="0082260A"/>
    <w:rsid w:val="00C53D63"/>
    <w:rsid w:val="00C55853"/>
    <w:rsid w:val="00CB58EF"/>
    <w:rsid w:val="00D250FA"/>
    <w:rsid w:val="00E1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7454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7454B"/>
  </w:style>
  <w:style w:type="paragraph" w:styleId="Fuzeile">
    <w:name w:val="footer"/>
    <w:basedOn w:val="Standard"/>
    <w:link w:val="FuzeileZchn"/>
    <w:uiPriority w:val="99"/>
    <w:unhideWhenUsed/>
    <w:rsid w:val="0027454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7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731bd2e-346c-4dbd-bc66-3ceedd94855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66255337D716B42AAE630FEEE9352E2" ma:contentTypeVersion="5" ma:contentTypeDescription="Ein neues Dokument erstellen." ma:contentTypeScope="" ma:versionID="37f24f53bc83d2b1b03a3c1d9386572f">
  <xsd:schema xmlns:xsd="http://www.w3.org/2001/XMLSchema" xmlns:xs="http://www.w3.org/2001/XMLSchema" xmlns:p="http://schemas.microsoft.com/office/2006/metadata/properties" xmlns:ns2="3731bd2e-346c-4dbd-bc66-3ceedd94855f" targetNamespace="http://schemas.microsoft.com/office/2006/metadata/properties" ma:root="true" ma:fieldsID="cc62bc7c0231441b89eefd6fead76f4c" ns2:_="">
    <xsd:import namespace="3731bd2e-346c-4dbd-bc66-3ceedd94855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1bd2e-346c-4dbd-bc66-3ceedd9485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796A63-FBF2-4559-9E31-9FBBD791373B}">
  <ds:schemaRefs>
    <ds:schemaRef ds:uri="http://schemas.microsoft.com/office/2006/metadata/properties"/>
    <ds:schemaRef ds:uri="http://schemas.microsoft.com/office/infopath/2007/PartnerControls"/>
    <ds:schemaRef ds:uri="3731bd2e-346c-4dbd-bc66-3ceedd94855f"/>
  </ds:schemaRefs>
</ds:datastoreItem>
</file>

<file path=customXml/itemProps2.xml><?xml version="1.0" encoding="utf-8"?>
<ds:datastoreItem xmlns:ds="http://schemas.openxmlformats.org/officeDocument/2006/customXml" ds:itemID="{C014FF69-C5FD-4612-994B-6DAE00A7FDF1}">
  <ds:schemaRefs>
    <ds:schemaRef ds:uri="http://schemas.microsoft.com/sharepoint/v3/contenttype/forms"/>
  </ds:schemaRefs>
</ds:datastoreItem>
</file>

<file path=customXml/itemProps3.xml><?xml version="1.0" encoding="utf-8"?>
<ds:datastoreItem xmlns:ds="http://schemas.openxmlformats.org/officeDocument/2006/customXml" ds:itemID="{DE62DD00-CD57-4C8A-871C-CEC92CA55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1bd2e-346c-4dbd-bc66-3ceedd948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2019-10-17T21:22:00Z</dcterms:created>
  <dcterms:modified xsi:type="dcterms:W3CDTF">2021-05-05T08:27:00Z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0x010100566255337D716B42AAE630FEEE9352E2</vt:lpwstr>
  </property>
</Properties>
</file>